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Libraries Commands for Data Analysis and Machine Learning</w:t>
      </w:r>
    </w:p>
    <w:p>
      <w:r>
        <w:t>This document provides a quick reference guide to essential commands and their usage in Pandas, Numpy, Seaborn, and Scikit-learn libraries.</w:t>
      </w:r>
    </w:p>
    <w:p>
      <w:pPr>
        <w:pStyle w:val="Heading1"/>
      </w:pPr>
      <w:r>
        <w:t>Pandas</w:t>
      </w:r>
    </w:p>
    <w:p>
      <w:r>
        <w:t>import pandas as pd # Import pandas library</w:t>
      </w:r>
    </w:p>
    <w:p>
      <w:r>
        <w:t>df = pd.read_csv('filename.csv') # Load data from a CSV file into a DataFrame</w:t>
      </w:r>
    </w:p>
    <w:p>
      <w:r>
        <w:t>df.head() # Display the first few rows of the DataFrame</w:t>
      </w:r>
    </w:p>
    <w:p>
      <w:r>
        <w:t>df.info() # Get a concise summary of the DataFrame</w:t>
      </w:r>
    </w:p>
    <w:p>
      <w:r>
        <w:t>df.describe() # Generate descriptive statistics of the DataFrame</w:t>
      </w:r>
    </w:p>
    <w:p>
      <w:r>
        <w:t>df['column_name'] # Access a specific column</w:t>
      </w:r>
    </w:p>
    <w:p>
      <w:r>
        <w:t>df[['col1', 'col2']] # Access multiple columns</w:t>
      </w:r>
    </w:p>
    <w:p>
      <w:r>
        <w:t>df.loc[row_index] # Access a row by index</w:t>
      </w:r>
    </w:p>
    <w:p>
      <w:r>
        <w:t>df.iloc[row_index] # Access a row by integer position</w:t>
      </w:r>
    </w:p>
    <w:p>
      <w:r>
        <w:t>df.isnull().sum() # Check for missing values in the DataFrame</w:t>
      </w:r>
    </w:p>
    <w:p>
      <w:r>
        <w:t>df.dropna() # Remove rows with missing values</w:t>
      </w:r>
    </w:p>
    <w:p>
      <w:r>
        <w:t>df.fillna(value) # Fill missing values with a specific value</w:t>
      </w:r>
    </w:p>
    <w:p>
      <w:r>
        <w:t>df['column'] = df['column'].astype('int') # Convert column data type</w:t>
      </w:r>
    </w:p>
    <w:p>
      <w:r>
        <w:t>df.groupby('column').mean() # Group by column and calculate the mean</w:t>
      </w:r>
    </w:p>
    <w:p>
      <w:r>
        <w:t>df.sort_values('column') # Sort DataFrame by a specific column</w:t>
      </w:r>
    </w:p>
    <w:p>
      <w:r>
        <w:t>df.merge(other_df, on='key') # Merge DataFrames on a key column</w:t>
      </w:r>
    </w:p>
    <w:p>
      <w:r>
        <w:t>pd.concat([df1, df2]) # Concatenate DataFrames</w:t>
      </w:r>
    </w:p>
    <w:p>
      <w:r>
        <w:t>df['date'] = pd.to_datetime(df['date']) # Convert column to datetime</w:t>
      </w:r>
    </w:p>
    <w:p>
      <w:r>
        <w:t>df.resample('M').mean() # Resample time-series data to monthly frequency</w:t>
      </w:r>
    </w:p>
    <w:p>
      <w:pPr>
        <w:pStyle w:val="Heading1"/>
      </w:pPr>
      <w:r>
        <w:t>Numpy</w:t>
      </w:r>
    </w:p>
    <w:p>
      <w:r>
        <w:t>import numpy as np # Import numpy library</w:t>
      </w:r>
    </w:p>
    <w:p>
      <w:r>
        <w:t>arr = np.array([1, 2, 3]) # Create a numpy array</w:t>
      </w:r>
    </w:p>
    <w:p>
      <w:r>
        <w:t>arr.shape # Get the shape of the array</w:t>
      </w:r>
    </w:p>
    <w:p>
      <w:r>
        <w:t>arr.reshape((rows, cols)) # Reshape the array</w:t>
      </w:r>
    </w:p>
    <w:p>
      <w:r>
        <w:t>arr.mean() # Calculate the mean of the array</w:t>
      </w:r>
    </w:p>
    <w:p>
      <w:r>
        <w:t>arr.std() # Calculate the standard deviation of the array</w:t>
      </w:r>
    </w:p>
    <w:p>
      <w:r>
        <w:t>np.median(arr) # Calculate the median of the array</w:t>
      </w:r>
    </w:p>
    <w:p>
      <w:r>
        <w:t>np.arange(start, stop, step) # Generate an array with a range of values</w:t>
      </w:r>
    </w:p>
    <w:p>
      <w:r>
        <w:t>np.linspace(start, stop, num) # Generate an array with evenly spaced values</w:t>
      </w:r>
    </w:p>
    <w:p>
      <w:r>
        <w:t>np.random.rand(rows, cols) # Generate an array with random values</w:t>
      </w:r>
    </w:p>
    <w:p>
      <w:r>
        <w:t>arr + arr2 # Element-wise addition</w:t>
      </w:r>
    </w:p>
    <w:p>
      <w:r>
        <w:t>arr * arr2 # Element-wise multiplication</w:t>
      </w:r>
    </w:p>
    <w:p>
      <w:r>
        <w:t>np.dot(arr1, arr2) # Dot product of two arrays</w:t>
      </w:r>
    </w:p>
    <w:p>
      <w:r>
        <w:t>np.linalg.inv(matrix) # Inverse of a matrix</w:t>
      </w:r>
    </w:p>
    <w:p>
      <w:r>
        <w:t>arr[arr &gt; 0] # Boolean indexing to filter array elements</w:t>
      </w:r>
    </w:p>
    <w:p>
      <w:pPr>
        <w:pStyle w:val="Heading1"/>
      </w:pPr>
      <w:r>
        <w:t>Seaborn</w:t>
      </w:r>
    </w:p>
    <w:p>
      <w:r>
        <w:t>import seaborn as sns # Import seaborn library</w:t>
      </w:r>
    </w:p>
    <w:p>
      <w:r>
        <w:t>sns.set(style='darkgrid') # Set the style of seaborn plots</w:t>
      </w:r>
    </w:p>
    <w:p>
      <w:r>
        <w:t>sns.histplot(data=df, x='column') # Create a histogram</w:t>
      </w:r>
    </w:p>
    <w:p>
      <w:r>
        <w:t>sns.scatterplot(data=df, x='x_col', y='y_col') # Create a scatter plot</w:t>
      </w:r>
    </w:p>
    <w:p>
      <w:r>
        <w:t>sns.lineplot(data=df, x='x_col', y='y_col') # Create a line plot</w:t>
      </w:r>
    </w:p>
    <w:p>
      <w:r>
        <w:t>sns.barplot(data=df, x='x_col', y='y_col') # Create a bar plot</w:t>
      </w:r>
    </w:p>
    <w:p>
      <w:r>
        <w:t>sns.boxplot(data=df, x='x_col', y='y_col') # Create a box plot</w:t>
      </w:r>
    </w:p>
    <w:p>
      <w:r>
        <w:t>sns.violinplot(data=df, x='x_col', y='y_col') # Create a violin plot</w:t>
      </w:r>
    </w:p>
    <w:p>
      <w:r>
        <w:t>sns.heatmap(data=df.corr(), annot=True) # Create a heatmap of correlation matrix</w:t>
      </w:r>
    </w:p>
    <w:p>
      <w:r>
        <w:t>sns.pairplot(data=df) # Create a pair plot</w:t>
      </w:r>
    </w:p>
    <w:p>
      <w:r>
        <w:t>sns.jointplot(data=df, x='x_col', y='y_col', kind='scatter') # Create a joint plot</w:t>
      </w:r>
    </w:p>
    <w:p>
      <w:pPr>
        <w:pStyle w:val="Heading1"/>
      </w:pPr>
      <w:r>
        <w:t>Scikit-learn</w:t>
      </w:r>
    </w:p>
    <w:p>
      <w:r>
        <w:t>from sklearn.model_selection import train_test_split # Import train_test_split</w:t>
      </w:r>
    </w:p>
    <w:p>
      <w:r>
        <w:t>X_train, X_test, y_train, y_test = train_test_split(X, y, test_size=0.2, random_state=42) # Split data into training and testing sets</w:t>
      </w:r>
    </w:p>
    <w:p>
      <w:r>
        <w:t>from sklearn.preprocessing import StandardScaler # Import StandardScaler</w:t>
      </w:r>
    </w:p>
    <w:p>
      <w:r>
        <w:t>scaler = StandardScaler() # Create a StandardScaler object</w:t>
      </w:r>
    </w:p>
    <w:p>
      <w:r>
        <w:t>X_train_scaled = scaler.fit_transform(X_train) # Fit and transform the training data</w:t>
      </w:r>
    </w:p>
    <w:p>
      <w:r>
        <w:t>X_test_scaled = scaler.transform(X_test) # Transform the testing data</w:t>
      </w:r>
    </w:p>
    <w:p>
      <w:r>
        <w:t>from sklearn.linear_model import LinearRegression # Import LinearRegression</w:t>
      </w:r>
    </w:p>
    <w:p>
      <w:r>
        <w:t>model = LinearRegression() # Create a LinearRegression model</w:t>
      </w:r>
    </w:p>
    <w:p>
      <w:r>
        <w:t>model.fit(X_train, y_train) # Fit the model to the training data</w:t>
      </w:r>
    </w:p>
    <w:p>
      <w:r>
        <w:t>y_pred = model.predict(X_test) # Predict on the test data</w:t>
      </w:r>
    </w:p>
    <w:p>
      <w:r>
        <w:t>from sklearn.metrics import mean_squared_error # Import mean_squared_error</w:t>
      </w:r>
    </w:p>
    <w:p>
      <w:r>
        <w:t>mse = mean_squared_error(y_test, y_pred) # Calculate mean squared error</w:t>
      </w:r>
    </w:p>
    <w:p>
      <w:r>
        <w:t>from sklearn.metrics import accuracy_score # Import accuracy_score</w:t>
      </w:r>
    </w:p>
    <w:p>
      <w:r>
        <w:t>accuracy = accuracy_score(y_test, y_pred) # Calculate accuracy score</w:t>
      </w:r>
    </w:p>
    <w:p>
      <w:r>
        <w:t>from sklearn.ensemble import RandomForestClassifier # Import RandomForestClassifier</w:t>
      </w:r>
    </w:p>
    <w:p>
      <w:r>
        <w:t>clf = RandomForestClassifier() # Create a RandomForestClassifier model</w:t>
      </w:r>
    </w:p>
    <w:p>
      <w:r>
        <w:t>clf.fit(X_train, y_train) # Fit the classifier to the training data</w:t>
      </w:r>
    </w:p>
    <w:p>
      <w:r>
        <w:t>y_pred_class = clf.predict(X_test) # Predict on the test data</w:t>
      </w:r>
    </w:p>
    <w:p>
      <w:r>
        <w:t>from sklearn.decomposition import PCA # Import PCA</w:t>
      </w:r>
    </w:p>
    <w:p>
      <w:r>
        <w:t>pca = PCA(n_components=2) # Create a PCA object with 2 components</w:t>
      </w:r>
    </w:p>
    <w:p>
      <w:r>
        <w:t>X_pca = pca.fit_transform(X) # Fit and transform the data with PCA</w:t>
      </w:r>
    </w:p>
    <w:p>
      <w:r>
        <w:t>from sklearn.cluster import KMeans # Import KMeans</w:t>
      </w:r>
    </w:p>
    <w:p>
      <w:r>
        <w:t>kmeans = KMeans(n_clusters=3) # Create a KMeans object with 3 clusters</w:t>
      </w:r>
    </w:p>
    <w:p>
      <w:r>
        <w:t>y_kmeans = kmeans.fit_predict(X) # Fit and predict clusters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